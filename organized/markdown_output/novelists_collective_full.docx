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Novelist’s Collective</w:t>
      </w:r>
    </w:p>
    <w:p>
      <w:r>
        <w:t>Human-in-the-loop AI system for writing a novel. A central Orchestrator coordinates specialized agents, keeps context tight, and routes work/results through shared storage (Notion + Google Drive) and a vector store for retrieval.</w:t>
      </w:r>
    </w:p>
    <w:p>
      <w:pPr>
        <w:pStyle w:val="Heading2"/>
      </w:pPr>
      <w:r>
        <w:t>Roles at a glance</w:t>
      </w:r>
    </w:p>
    <w:p>
      <w:pPr>
        <w:pStyle w:val="ListBullet"/>
      </w:pPr>
      <w:r>
        <w:t>Human Author (you): Supplies outline, character seeds, approves direction, revises prose.</w:t>
      </w:r>
    </w:p>
    <w:p>
      <w:pPr>
        <w:pStyle w:val="ListBullet"/>
      </w:pPr>
      <w:r>
        <w:t>Orchestrator Agent: Plans tasks, assembles context, calls sub-agents/tools, tracks versions.</w:t>
      </w:r>
    </w:p>
    <w:p>
      <w:pPr>
        <w:pStyle w:val="ListBullet"/>
      </w:pPr>
      <w:r>
        <w:t>Prose Agent: Writes scene/chapter drafts in target voice; respects outline and continuity.</w:t>
      </w:r>
    </w:p>
    <w:p>
      <w:pPr>
        <w:pStyle w:val="ListBullet"/>
      </w:pPr>
      <w:r>
        <w:t>Character Forge: Builds/updates bios, backstories, motivations, voice/accent, relationships.</w:t>
      </w:r>
    </w:p>
    <w:p>
      <w:pPr>
        <w:pStyle w:val="ListBullet"/>
      </w:pPr>
      <w:r>
        <w:t>The Critic: Reviews outline/plot/drafts; returns structured, actionable notes.</w:t>
      </w:r>
    </w:p>
    <w:p>
      <w:pPr>
        <w:pStyle w:val="ListBullet"/>
      </w:pPr>
      <w:r>
        <w:t>Research Agent: Produces “fact packs” on time/place/industry/culture with citations.</w:t>
      </w:r>
    </w:p>
    <w:p>
      <w:pPr>
        <w:pStyle w:val="Heading2"/>
      </w:pPr>
      <w:r>
        <w:t>Conceptual Flow (end-to-end)</w:t>
      </w:r>
    </w:p>
    <w:p>
      <w:pPr>
        <w:pStyle w:val="ListNumber"/>
      </w:pPr>
      <w:r>
        <w:t>Input → Author creates/updates: outline, scene goals, tone constraints.</w:t>
      </w:r>
    </w:p>
    <w:p>
      <w:pPr>
        <w:pStyle w:val="ListNumber"/>
      </w:pPr>
      <w:r>
        <w:t>Plan → Orchestrator selects tool(s), compiles context from Notion/Drive/Vector store.</w:t>
      </w:r>
    </w:p>
    <w:p>
      <w:pPr>
        <w:pStyle w:val="ListNumber"/>
      </w:pPr>
      <w:r>
        <w:t>Draft → Prose Agent writes a scene (aware of outline + character cards + research).</w:t>
      </w:r>
    </w:p>
    <w:p>
      <w:pPr>
        <w:pStyle w:val="ListNumber"/>
      </w:pPr>
      <w:r>
        <w:t>Critique → The Critic checks voice, pacing, logic, continuity; returns change list.</w:t>
      </w:r>
    </w:p>
    <w:p>
      <w:pPr>
        <w:pStyle w:val="ListNumber"/>
      </w:pPr>
      <w:r>
        <w:t>Revise → Author revises (or Prose Agent revises under author rules).</w:t>
      </w:r>
    </w:p>
    <w:p>
      <w:pPr>
        <w:pStyle w:val="ListNumber"/>
      </w:pPr>
      <w:r>
        <w:t>Persist → Orchestrator commits: drafts to Drive; structured updates to Notion; embeds to vector store.</w:t>
      </w:r>
    </w:p>
    <w:p>
      <w:pPr>
        <w:pStyle w:val="ListNumber"/>
      </w:pPr>
      <w:r>
        <w:t>Loop → Repeat per scene/chapter; maintain status and dependencies in Notion.</w:t>
      </w:r>
    </w:p>
    <w:p>
      <w:pPr>
        <w:pStyle w:val="Heading2"/>
      </w:pPr>
      <w:r>
        <w:t>Storage &amp; Context Strategy</w:t>
      </w:r>
    </w:p>
    <w:p>
      <w:pPr>
        <w:pStyle w:val="ListBullet"/>
      </w:pPr>
      <w:r>
        <w:t>Structured (Notion)</w:t>
      </w:r>
    </w:p>
    <w:p>
      <w:r>
        <w:t>Characters (DB): name, archetype, desires, fears, virtues/foibles, voice notes, relationships.</w:t>
      </w:r>
    </w:p>
    <w:p>
      <w:r>
        <w:t>Plot/Scenes (DB): act/chapter/scene, summary, beats, POV, setting, included characters, status.</w:t>
      </w:r>
    </w:p>
    <w:p>
      <w:r>
        <w:t>Research Index (DB): topic, sources, quotes, citations, reliability tag, notes, related scenes.</w:t>
      </w:r>
    </w:p>
    <w:p>
      <w:r>
        <w:t>Decisions/Constraints (DB): style rules, banned tropes, continuity decisions, red lines.</w:t>
      </w:r>
    </w:p>
    <w:p>
      <w:pPr>
        <w:pStyle w:val="ListBullet"/>
      </w:pPr>
      <w:r>
        <w:t>Unstructured (Google Drive)</w:t>
      </w:r>
    </w:p>
    <w:p>
      <w:r>
        <w:t>/Drafts/&lt;chapter&gt;.gdoc — rolling drafts per chapter/scene.</w:t>
      </w:r>
    </w:p>
    <w:p>
      <w:r>
        <w:t>/Research/&lt;topic&gt;.pdf|.docx — raw sources, clippings.</w:t>
      </w:r>
    </w:p>
    <w:p>
      <w:r>
        <w:t>/Manuscript/Master.gdoc — the canonical, author-approved manuscript.</w:t>
      </w:r>
    </w:p>
    <w:p>
      <w:pPr>
        <w:pStyle w:val="ListBullet"/>
      </w:pPr>
      <w:r>
        <w:t>Retrieval Layer (Vector Store)</w:t>
      </w:r>
    </w:p>
    <w:p>
      <w:r>
        <w:t>Embed: character cards, scene summaries, prior scene text (chunked), key research notes.</w:t>
      </w:r>
    </w:p>
    <w:p>
      <w:r>
        <w:t>RAG queries by Orchestrator to limit prompts to relevant, recent context.</w:t>
      </w:r>
    </w:p>
    <w:p>
      <w:r>
        <w:drawing>
          <wp:inline xmlns:a="http://schemas.openxmlformats.org/drawingml/2006/main" xmlns:pic="http://schemas.openxmlformats.org/drawingml/2006/picture">
            <wp:extent cx="5486400" cy="372551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igh_level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2551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1. High-Level Architecture</w:t>
      </w:r>
    </w:p>
    <w:p>
      <w:pPr>
        <w:pStyle w:val="Heading2"/>
      </w:pPr>
      <w:r>
        <w:t>n8n Implementation (agent-tool pattern)</w:t>
      </w:r>
    </w:p>
    <w:p>
      <w:r>
        <w:t>Main workflow: Orchestrator Agent</w:t>
        <w:br/>
        <w:br/>
        <w:t>Trigger: Manual or Webhook (from a simple UI).</w:t>
        <w:br/>
        <w:t>Set (Normalize Request): Clean/validate inputs; attach user/project IDs.</w:t>
        <w:br/>
        <w:br/>
        <w:t>AI Agent Node (Orchestrator): Analyze requests, select tools, assemble context, call tools, validate results, persist updates.</w:t>
      </w:r>
    </w:p>
    <w:p>
      <w:r>
        <w:t>Tools: writeProse, critiqueText, createCharacter, researchTopic, fetchFromNotion, readGoogleDoc, (optional) updateVectorStore, queryVectorStore.</w:t>
      </w:r>
    </w:p>
    <w:p>
      <w:r>
        <w:t>Switch/If (Task Type): Route results, handle edge cases.</w:t>
      </w:r>
    </w:p>
    <w:p>
      <w:r>
        <w:t>Notify: Slack/Email to author with draft + notes.</w:t>
      </w:r>
    </w:p>
    <w:p>
      <w:r>
        <w:t>Log/Version: Append run metadata and hashes.</w:t>
      </w:r>
    </w:p>
    <w:p>
      <w:r>
        <w:drawing>
          <wp:inline xmlns:a="http://schemas.openxmlformats.org/drawingml/2006/main" xmlns:pic="http://schemas.openxmlformats.org/drawingml/2006/picture">
            <wp:extent cx="5486400" cy="46917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8n_workflow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917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Figure 2. n8n Workflow</w:t>
      </w:r>
    </w:p>
    <w:p>
      <w:pPr>
        <w:pStyle w:val="Heading2"/>
      </w:pPr>
      <w:r>
        <w:t>Tool workflows (sub-agents)</w:t>
      </w:r>
    </w:p>
    <w:p>
      <w:r>
        <w:t>writeProse: Input scene goals, POV, style constraints. Fetch context, generate draft with LLM Prose persona.</w:t>
      </w:r>
    </w:p>
    <w:p>
      <w:r>
        <w:t>critiqueText: Input draft + outline. Generate structured notes + optional diffs with Critic persona.</w:t>
      </w:r>
    </w:p>
    <w:p>
      <w:r>
        <w:t>createCharacter: Input seed. Generate bio, backstory, voice, update Notion.</w:t>
      </w:r>
    </w:p>
    <w:p>
      <w:r>
        <w:t>researchTopic: Input topic. Summarize, cite, return fact pack. Update Notion + Drive.</w:t>
      </w:r>
    </w:p>
    <w:p>
      <w:r>
        <w:t>fetchFromNotion/readGoogleDoc: Utility workflows to return structured data.</w:t>
      </w:r>
    </w:p>
    <w:p>
      <w:pPr>
        <w:pStyle w:val="Heading2"/>
      </w:pPr>
      <w:r>
        <w:t>Configuration Snippets</w:t>
      </w:r>
    </w:p>
    <w:p>
      <w:r>
        <w:t>Notion DB properties (example):</w:t>
      </w:r>
    </w:p>
    <w:p>
      <w:r>
        <w:t>{</w:t>
        <w:br/>
        <w:t xml:space="preserve">  "Characters": ["Name","Role","ArcStage","Motivation","Fear","Virtues","Foibles","VoiceNotes","Accent","Relationships","LastUpdatedISO"],</w:t>
        <w:br/>
        <w:t xml:space="preserve">  "Scenes": ["Act","Chapter","Scene","POV","Goal","Conflict","Setting","CharactersPresent","Beats","Status","Links","LastUpdatedISO"],</w:t>
        <w:br/>
        <w:t xml:space="preserve">  "Research": ["Topic","Summary","Citations","Reliability","RelatedScenes","Tags","LastUpdatedISO"]</w:t>
        <w:br/>
        <w:t>}</w:t>
      </w:r>
    </w:p>
    <w:p>
      <w:r>
        <w:t>Tool contract (example):</w:t>
      </w:r>
    </w:p>
    <w:p>
      <w:r>
        <w:t>// request</w:t>
        <w:br/>
        <w:t>{ "tool":"writeProse", "projectId":"...", "sceneId":"...", "context":{...} }</w:t>
        <w:br/>
        <w:t>// response</w:t>
        <w:br/>
        <w:t>{ "ok": true, "tool":"writeProse", "outputs": { "draft":"...", "checks": {...} }, "persist": [{ "type":"drive.write", ... }, { "type":"notion.upsert", ... }] }</w:t>
      </w:r>
    </w:p>
    <w:p>
      <w:pPr>
        <w:pStyle w:val="Heading2"/>
      </w:pPr>
      <w:r>
        <w:t>Guardrails &amp; QA</w:t>
      </w:r>
    </w:p>
    <w:p>
      <w:r>
        <w:t>Continuity tests: Orchestrator checks character facts/timelines.</w:t>
      </w:r>
    </w:p>
    <w:p>
      <w:r>
        <w:t>Style lints: ban-lists, cadence targets, POV enforcement.</w:t>
      </w:r>
    </w:p>
    <w:p>
      <w:r>
        <w:t>Fact flags: Research Agent tags low-confidence facts.</w:t>
      </w:r>
    </w:p>
    <w:p>
      <w:r>
        <w:t>Versioning: all writes carry run ID + content hash.</w:t>
      </w:r>
    </w:p>
    <w:p>
      <w:pPr>
        <w:pStyle w:val="Heading2"/>
      </w:pPr>
      <w:r>
        <w:t>Operating the loop (practical)</w:t>
      </w:r>
    </w:p>
    <w:p>
      <w:r>
        <w:t>Start a scene → Orchestrator assembles context → writeProse.</w:t>
      </w:r>
    </w:p>
    <w:p>
      <w:r>
        <w:t>Draft returns → critiqueText reviews.</w:t>
      </w:r>
    </w:p>
    <w:p>
      <w:r>
        <w:t>Author revises or accepts → Orchestrator saves &amp; updates status.</w:t>
      </w:r>
    </w:p>
    <w:p>
      <w:r>
        <w:t>Loop continues for each scene/chapter.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